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Secure Password Generator Script – Detailed Explanation</w:t>
      </w:r>
    </w:p>
    <w:p>
      <w:r>
        <w:t>This document provides an in-depth breakdown of a secure password generator written in Python, focusing on cryptographic randomness and complexity enforcement.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jc w:val="left"/>
      </w:pPr>
      <w:r>
        <w:t>1. Introduction</w:t>
        <w:br/>
        <w:t>2. Modules Used</w:t>
        <w:br/>
        <w:t>3. Function Overview</w:t>
        <w:br/>
        <w:t>4. Character Set Definitions</w:t>
        <w:br/>
        <w:t>5. Enforcing Complexity</w:t>
        <w:br/>
        <w:t>6. Random Character Filling</w:t>
        <w:br/>
        <w:t>7. Shuffling for Unpredictability</w:t>
        <w:br/>
        <w:t>8. Final Password Construction</w:t>
        <w:br/>
        <w:t>9. Output Example</w:t>
        <w:br/>
        <w:t>10. Advantages</w:t>
        <w:br/>
        <w:t>11. Optional Enhancements</w:t>
        <w:br/>
        <w:t>12. Summary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This script is a Python-based tool for generating secure, complex passwords. It uses the 'secrets' module for cryptographic randomness and ensures the presence of uppercase, lowercase, digits, and special characters.</w:t>
      </w:r>
    </w:p>
    <w:p>
      <w:pPr>
        <w:pStyle w:val="Heading1"/>
      </w:pPr>
      <w:r>
        <w:t>2. Modules Used</w:t>
      </w:r>
    </w:p>
    <w:p>
      <w:r>
        <w:t>- secrets: Provides cryptographically secure random number generation.</w:t>
        <w:br/>
        <w:t>- string: Supplies predefined character groups like letters, digits, and symbols.</w:t>
      </w:r>
    </w:p>
    <w:p>
      <w:pPr>
        <w:pStyle w:val="Heading1"/>
      </w:pPr>
      <w:r>
        <w:t>3. Function Overview</w:t>
      </w:r>
    </w:p>
    <w:p>
      <w:r>
        <w:t>The generate_password(length=16) function creates a password of specified length. A minimum length of 4 is enforced to ensure complexity compliance.</w:t>
      </w:r>
    </w:p>
    <w:p>
      <w:pPr>
        <w:pStyle w:val="Heading1"/>
      </w:pPr>
      <w:r>
        <w:t>4. Character Set Definitions</w:t>
      </w:r>
    </w:p>
    <w:p>
      <w:r>
        <w:t>Separate variables store uppercase letters, lowercase letters, digits, and a curated set of special characters to avoid compatibility issues.</w:t>
      </w:r>
    </w:p>
    <w:p>
      <w:pPr>
        <w:pStyle w:val="Heading1"/>
      </w:pPr>
      <w:r>
        <w:t>5. Enforcing Complexity</w:t>
      </w:r>
    </w:p>
    <w:p>
      <w:r>
        <w:t>To meet password policy standards, the script ensures that the password contains at least one character from each character group by pre-selecting them.</w:t>
      </w:r>
    </w:p>
    <w:p>
      <w:pPr>
        <w:pStyle w:val="Heading1"/>
      </w:pPr>
      <w:r>
        <w:t>6. Random Character Filling</w:t>
      </w:r>
    </w:p>
    <w:p>
      <w:r>
        <w:t>The rest of the password is filled with securely chosen characters from the combined character pool to match the desired length.</w:t>
      </w:r>
    </w:p>
    <w:p>
      <w:pPr>
        <w:pStyle w:val="Heading1"/>
      </w:pPr>
      <w:r>
        <w:t>7. Shuffling for Unpredictability</w:t>
      </w:r>
    </w:p>
    <w:p>
      <w:r>
        <w:t>After constructing the character list, it is shuffled using secrets.SystemRandom().shuffle to avoid predictable patterns.</w:t>
      </w:r>
    </w:p>
    <w:p>
      <w:pPr>
        <w:pStyle w:val="Heading1"/>
      </w:pPr>
      <w:r>
        <w:t>8. Final Password Construction</w:t>
      </w:r>
    </w:p>
    <w:p>
      <w:r>
        <w:t>The list of characters is joined into a single string using ''.join(). This final result is returned as the generated password.</w:t>
      </w:r>
    </w:p>
    <w:p>
      <w:pPr>
        <w:pStyle w:val="Heading1"/>
      </w:pPr>
      <w:r>
        <w:t>9. Output Example</w:t>
      </w:r>
    </w:p>
    <w:p>
      <w:r>
        <w:t>Example Output:</w:t>
        <w:br/>
        <w:t>Generated password: 8U@t+LaOPySg{q4oW|Z5d)&amp;bR7uACxh</w:t>
        <w:br/>
        <w:br/>
        <w:t>A secure, complex string including all required character types.</w:t>
      </w:r>
    </w:p>
    <w:p>
      <w:pPr>
        <w:pStyle w:val="Heading1"/>
      </w:pPr>
      <w:r>
        <w:t>10. Advantages</w:t>
      </w:r>
    </w:p>
    <w:p>
      <w:r>
        <w:t>- High entropy and cryptographic security.</w:t>
        <w:br/>
        <w:t>- Policy-compliant design.</w:t>
        <w:br/>
        <w:t>- Avoids bad characters.</w:t>
        <w:br/>
        <w:t>- Shuffled to break patterns.</w:t>
      </w:r>
    </w:p>
    <w:p>
      <w:pPr>
        <w:pStyle w:val="Heading1"/>
      </w:pPr>
      <w:r>
        <w:t>11. Optional Enhancements</w:t>
      </w:r>
    </w:p>
    <w:p>
      <w:r>
        <w:t>- Add CLI or GUI wrapper.</w:t>
        <w:br/>
        <w:t>- Batch generation mode.</w:t>
        <w:br/>
        <w:t>- Add format options (base64, hex).</w:t>
        <w:br/>
        <w:t>- Configurable character groups.</w:t>
      </w:r>
    </w:p>
    <w:p>
      <w:pPr>
        <w:pStyle w:val="Heading1"/>
      </w:pPr>
      <w:r>
        <w:t>12. Summary</w:t>
      </w:r>
    </w:p>
    <w:p>
      <w:r>
        <w:t>This script balances simplicity, flexibility, and strong security. It's ready to be integrated into larger tools or used standalone for secure password generation.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